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Requirements Document (PRD)</w:t>
      </w:r>
    </w:p>
    <w:p>
      <w:pPr>
        <w:pStyle w:val="Heading2"/>
      </w:pPr>
      <w:r>
        <w:t>Project: Logo Therapist Website</w:t>
      </w:r>
    </w:p>
    <w:p>
      <w:pPr>
        <w:pStyle w:val="Heading2"/>
      </w:pPr>
      <w:r>
        <w:t>1. Overview</w:t>
      </w:r>
    </w:p>
    <w:p>
      <w:r>
        <w:t>This project is a static, client-side website for a logo therapist, developed using Vite, React, TypeScript, and Tailwind CSS or Material UI. The site will include a clear, informative structure for potential clients and focus on user trust, professionalism, and accessibility. There is no backend; contact forms or interactions are static or integrated with third-party tools (e.g., email forwarding, Calendly).</w:t>
      </w:r>
    </w:p>
    <w:p>
      <w:pPr>
        <w:pStyle w:val="Heading2"/>
      </w:pPr>
      <w:r>
        <w:t>2. Goals</w:t>
      </w:r>
    </w:p>
    <w:p>
      <w:r>
        <w:t>• Provide clear information about the therapist and services.</w:t>
        <w:br/>
        <w:t>• Offer a calm, professional UI/UX.</w:t>
        <w:br/>
        <w:t>• Include client interaction via static forms or third-party integrations.</w:t>
        <w:br/>
        <w:t>• Be scalable for future additions such as a CMS or blog backend.</w:t>
      </w:r>
    </w:p>
    <w:p>
      <w:pPr>
        <w:pStyle w:val="Heading2"/>
      </w:pPr>
      <w:r>
        <w:t>3. Technology Stack</w:t>
      </w:r>
    </w:p>
    <w:p>
      <w:r>
        <w:t>• Vite – development server and bundler</w:t>
        <w:br/>
        <w:t>• React – UI framework</w:t>
        <w:br/>
        <w:t>• TypeScript – static type checking</w:t>
        <w:br/>
        <w:t>• Tailwind CSS – utility-first styling (optionally Material UI for components)</w:t>
        <w:br/>
        <w:t>• Redux – global state management</w:t>
        <w:br/>
        <w:t>• Joi – input validation</w:t>
        <w:br/>
        <w:t>• No backend (static deployment on Netlify, Vercel, etc.)</w:t>
      </w:r>
    </w:p>
    <w:p>
      <w:pPr>
        <w:pStyle w:val="Heading2"/>
      </w:pPr>
      <w:r>
        <w:t>4. Site Structure / Pages</w:t>
      </w:r>
    </w:p>
    <w:p>
      <w:pPr>
        <w:pStyle w:val="ListBullet"/>
      </w:pPr>
      <w:r>
        <w:t>• Homepage</w:t>
      </w:r>
    </w:p>
    <w:p>
      <w:pPr>
        <w:pStyle w:val="ListBullet"/>
      </w:pPr>
      <w:r>
        <w:t>• About Me</w:t>
      </w:r>
    </w:p>
    <w:p>
      <w:pPr>
        <w:pStyle w:val="ListBullet"/>
      </w:pPr>
      <w:r>
        <w:t>• What is Logotherapy?</w:t>
      </w:r>
    </w:p>
    <w:p>
      <w:pPr>
        <w:pStyle w:val="ListBullet"/>
      </w:pPr>
      <w:r>
        <w:t>• Services</w:t>
      </w:r>
    </w:p>
    <w:p>
      <w:pPr>
        <w:pStyle w:val="ListBullet"/>
      </w:pPr>
      <w:r>
        <w:t>• FAQs</w:t>
      </w:r>
    </w:p>
    <w:p>
      <w:pPr>
        <w:pStyle w:val="ListBullet"/>
      </w:pPr>
      <w:r>
        <w:t>• Contact</w:t>
      </w:r>
    </w:p>
    <w:p>
      <w:pPr>
        <w:pStyle w:val="ListBullet"/>
      </w:pPr>
      <w:r>
        <w:t>• Blog / Resources (optional)</w:t>
      </w:r>
    </w:p>
    <w:p>
      <w:pPr>
        <w:pStyle w:val="ListBullet"/>
      </w:pPr>
      <w:r>
        <w:t>• Privacy Policy / Terms</w:t>
      </w:r>
    </w:p>
    <w:p>
      <w:pPr>
        <w:pStyle w:val="Heading2"/>
      </w:pPr>
      <w:r>
        <w:t>5. Key Components</w:t>
      </w:r>
    </w:p>
    <w:p>
      <w:r>
        <w:t>• Header (navigation)</w:t>
        <w:br/>
        <w:t>• Footer (contact, links)</w:t>
        <w:br/>
        <w:t>• Reusable CTA buttons</w:t>
        <w:br/>
        <w:t>• Contact form (validated with Joi, static or integrated via service like Formspree)</w:t>
        <w:br/>
        <w:t>• Testimonial carousel (optional)</w:t>
        <w:br/>
        <w:t>• Blog post card (if blog section included)</w:t>
      </w:r>
    </w:p>
    <w:p>
      <w:pPr>
        <w:pStyle w:val="Heading2"/>
      </w:pPr>
      <w:r>
        <w:t>6. State Management (Redux)</w:t>
      </w:r>
    </w:p>
    <w:p>
      <w:r>
        <w:t>Minimal global state expected, possibly used for:</w:t>
        <w:br/>
        <w:t>• UI state (modals, theme toggle)</w:t>
        <w:br/>
        <w:t>• Form handling feedback</w:t>
        <w:br/>
        <w:t>• User preferences</w:t>
      </w:r>
    </w:p>
    <w:p>
      <w:pPr>
        <w:pStyle w:val="Heading2"/>
      </w:pPr>
      <w:r>
        <w:t>7. Validation (Joi)</w:t>
      </w:r>
    </w:p>
    <w:p>
      <w:r>
        <w:t>Used on the contact form to validate inputs (name, email, message).</w:t>
      </w:r>
    </w:p>
    <w:p>
      <w:pPr>
        <w:pStyle w:val="Heading2"/>
      </w:pPr>
      <w:r>
        <w:t>8. Deployment</w:t>
      </w:r>
    </w:p>
    <w:p>
      <w:r>
        <w:t>Deployed on a static hosting platform (e.g., Netlify or Vercel).</w:t>
      </w:r>
    </w:p>
    <w:p>
      <w:pPr>
        <w:pStyle w:val="Heading2"/>
      </w:pPr>
      <w:r>
        <w:t>9. Future Enhancements</w:t>
      </w:r>
    </w:p>
    <w:p>
      <w:r>
        <w:t>• CMS for blog or content (e.g., Sanity or Strapi)</w:t>
        <w:br/>
        <w:t>• Integrated calendar booking system</w:t>
        <w:br/>
        <w:t>• Multi-language support</w:t>
        <w:br/>
        <w:t>• Light/Dark theme switch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